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31" w:rsidRDefault="00541C2A">
      <w:pPr>
        <w:pStyle w:val="aa"/>
      </w:pPr>
      <w:r>
        <w:t>Gavrilov Leonid</w:t>
      </w:r>
    </w:p>
    <w:p w:rsidR="007F2631" w:rsidRDefault="00541C2A">
      <w:pPr>
        <w:pStyle w:val="1"/>
      </w:pPr>
      <w:r>
        <w:t>Programmer-developer</w:t>
      </w:r>
    </w:p>
    <w:p w:rsidR="00777756" w:rsidRDefault="00777756">
      <w:pPr>
        <w:sectPr w:rsidR="00777756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F2631" w:rsidRDefault="00541C2A">
      <w:r>
        <w:rPr>
          <w:noProof/>
          <w:lang w:val="uk-UA" w:eastAsia="uk-UA"/>
        </w:rPr>
        <w:lastRenderedPageBreak/>
        <w:drawing>
          <wp:inline distT="0" distB="0" distL="0" distR="0">
            <wp:extent cx="1371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31" w:rsidRDefault="00541C2A">
      <w:pPr>
        <w:pStyle w:val="1"/>
      </w:pPr>
      <w:r>
        <w:lastRenderedPageBreak/>
        <w:t>INFO</w:t>
      </w:r>
    </w:p>
    <w:p w:rsidR="007F2631" w:rsidRDefault="00541C2A">
      <w:r>
        <w:t>Leonid Gavrilov</w:t>
      </w:r>
      <w:r>
        <w:br/>
        <w:t>Phone: +1 111 111 111</w:t>
      </w:r>
      <w:r>
        <w:br/>
        <w:t>Email: leonid.gavrilov@mail.com</w:t>
      </w:r>
    </w:p>
    <w:p w:rsidR="007F2631" w:rsidRDefault="00541C2A">
      <w:pPr>
        <w:pStyle w:val="1"/>
      </w:pPr>
      <w:r>
        <w:t>EDUCATION</w:t>
      </w:r>
    </w:p>
    <w:p w:rsidR="007F2631" w:rsidRDefault="00541C2A">
      <w:r>
        <w:rPr>
          <w:b/>
        </w:rPr>
        <w:t xml:space="preserve">Harvard University </w:t>
      </w:r>
      <w:r>
        <w:rPr>
          <w:i/>
        </w:rPr>
        <w:t>2012-2017</w:t>
      </w:r>
    </w:p>
    <w:p w:rsidR="00777756" w:rsidRDefault="00777756">
      <w:pPr>
        <w:pStyle w:val="1"/>
        <w:sectPr w:rsidR="00777756" w:rsidSect="0077775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7F2631" w:rsidRDefault="00541C2A">
      <w:pPr>
        <w:pStyle w:val="1"/>
      </w:pPr>
      <w:r>
        <w:lastRenderedPageBreak/>
        <w:t>WORK EXPERIENCE</w:t>
      </w:r>
      <w:bookmarkStart w:id="0" w:name="_GoBack"/>
      <w:bookmarkEnd w:id="0"/>
    </w:p>
    <w:p w:rsidR="007F2631" w:rsidRDefault="00541C2A">
      <w:r>
        <w:rPr>
          <w:b/>
        </w:rPr>
        <w:t xml:space="preserve">Clean Code  </w:t>
      </w:r>
      <w:r>
        <w:rPr>
          <w:i/>
        </w:rPr>
        <w:t>2017-2019</w:t>
      </w:r>
      <w:r>
        <w:rPr>
          <w:i/>
        </w:rPr>
        <w:br/>
      </w:r>
      <w:r>
        <w:t>Control over the work of the programming department. Development</w:t>
      </w:r>
      <w:r>
        <w:t xml:space="preserve"> of new web services. Code analysis and optimization. Optimization of development processes.</w:t>
      </w:r>
    </w:p>
    <w:p w:rsidR="007F2631" w:rsidRDefault="00541C2A">
      <w:pPr>
        <w:pStyle w:val="1"/>
      </w:pPr>
      <w:r>
        <w:t>SKILLS</w:t>
      </w:r>
    </w:p>
    <w:p w:rsidR="007F2631" w:rsidRDefault="00541C2A">
      <w:r>
        <w:t>Java</w:t>
      </w:r>
    </w:p>
    <w:p w:rsidR="007F2631" w:rsidRDefault="00541C2A">
      <w:r>
        <w:t>JavaScript</w:t>
      </w:r>
    </w:p>
    <w:p w:rsidR="007F2631" w:rsidRDefault="00541C2A">
      <w:r>
        <w:t>Python</w:t>
      </w:r>
    </w:p>
    <w:p w:rsidR="007F2631" w:rsidRDefault="00541C2A">
      <w:r>
        <w:t>C++</w:t>
      </w:r>
    </w:p>
    <w:p w:rsidR="007F2631" w:rsidRDefault="00541C2A">
      <w:pPr>
        <w:pStyle w:val="1"/>
      </w:pPr>
      <w:r>
        <w:t>LANGUAGES</w:t>
      </w:r>
    </w:p>
    <w:p w:rsidR="007F2631" w:rsidRDefault="00541C2A">
      <w:pPr>
        <w:pStyle w:val="a0"/>
      </w:pPr>
      <w:r>
        <w:t>English - Intermediate</w:t>
      </w:r>
    </w:p>
    <w:p w:rsidR="007F2631" w:rsidRDefault="00541C2A">
      <w:pPr>
        <w:pStyle w:val="a0"/>
      </w:pPr>
      <w:r>
        <w:t>Russian - Advanced</w:t>
      </w:r>
    </w:p>
    <w:p w:rsidR="007F2631" w:rsidRDefault="00541C2A">
      <w:pPr>
        <w:pStyle w:val="1"/>
      </w:pPr>
      <w:r>
        <w:t>PROFILE</w:t>
      </w:r>
    </w:p>
    <w:p w:rsidR="007F2631" w:rsidRDefault="00541C2A">
      <w:r>
        <w:t>I study specialized literature, maintain a popular blog for programme</w:t>
      </w:r>
      <w:r>
        <w:t>rs, give lectures and seminars, play bowling and table tennis.</w:t>
      </w:r>
    </w:p>
    <w:sectPr w:rsidR="007F2631" w:rsidSect="007777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C2A" w:rsidRDefault="00541C2A">
      <w:pPr>
        <w:spacing w:after="0" w:line="240" w:lineRule="auto"/>
      </w:pPr>
      <w:r>
        <w:separator/>
      </w:r>
    </w:p>
  </w:endnote>
  <w:endnote w:type="continuationSeparator" w:id="0">
    <w:p w:rsidR="00541C2A" w:rsidRDefault="0054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631" w:rsidRDefault="00541C2A">
    <w:pPr>
      <w:pStyle w:val="a7"/>
    </w:pPr>
    <w:r>
      <w:t>CV generated using Vladyslav Baisha code.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C2A" w:rsidRDefault="00541C2A">
      <w:pPr>
        <w:spacing w:after="0" w:line="240" w:lineRule="auto"/>
      </w:pPr>
      <w:r>
        <w:separator/>
      </w:r>
    </w:p>
  </w:footnote>
  <w:footnote w:type="continuationSeparator" w:id="0">
    <w:p w:rsidR="00541C2A" w:rsidRDefault="0054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C2A"/>
    <w:rsid w:val="00777756"/>
    <w:rsid w:val="007F26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CBF595-C741-4034-A266-619E50A3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26CB25-2585-4287-A141-2DE96BE6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</cp:lastModifiedBy>
  <cp:revision>3</cp:revision>
  <cp:lastPrinted>2021-01-16T23:17:00Z</cp:lastPrinted>
  <dcterms:created xsi:type="dcterms:W3CDTF">2013-12-23T23:15:00Z</dcterms:created>
  <dcterms:modified xsi:type="dcterms:W3CDTF">2021-01-16T23:17:00Z</dcterms:modified>
  <cp:category/>
</cp:coreProperties>
</file>